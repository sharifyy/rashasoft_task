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2A6099"/>
        </w:rPr>
      </w:pPr>
      <w:r>
        <w:rPr>
          <w:rFonts w:eastAsia="" w:cs="" w:ascii="FreeSans" w:hAnsi="FreeSans"/>
          <w:color w:val="2A6099"/>
          <w:kern w:val="0"/>
          <w:sz w:val="52"/>
          <w:szCs w:val="52"/>
          <w:lang w:val="en-US" w:eastAsia="en-US" w:bidi="ar-SA"/>
          <w14:glow w14:rad="101600">
            <w14:schemeClr w14:val="accent3">
              <w14:alpha w14:val="60000"/>
              <w14:satMod w14:val="175000"/>
            </w14:schemeClr>
          </w14:glow>
        </w:rPr>
        <w:t xml:space="preserve">Invitation </w:t>
      </w:r>
    </w:p>
    <w:p>
      <w:pPr>
        <w:pStyle w:val="Normal"/>
        <w:rPr>
          <w:rFonts w:ascii="FreeSans" w:hAnsi="FreeSans" w:eastAsia="" w:cs=""/>
          <w:color w:val="auto"/>
          <w:kern w:val="0"/>
          <w:sz w:val="52"/>
          <w:szCs w:val="52"/>
          <w:lang w:val="en-US" w:eastAsia="en-US" w:bidi="ar-SA"/>
          <w14:glow w14:rad="101600">
            <w14:schemeClr w14:val="accent3">
              <w14:alpha w14:val="60000"/>
              <w14:satMod w14:val="175000"/>
            </w14:schemeClr>
          </w14:glow>
        </w:rPr>
      </w:pPr>
      <w:r>
        <w:rPr>
          <w:rFonts w:eastAsia="" w:cs="" w:ascii="FreeSans" w:hAnsi="FreeSans"/>
          <w:color w:val="auto"/>
          <w:kern w:val="0"/>
          <w:sz w:val="28"/>
          <w:szCs w:val="28"/>
          <w:lang w:val="en-US" w:eastAsia="en-US" w:bidi="ar-SA"/>
          <w14:glow w14:rad="101600">
            <w14:schemeClr w14:val="accent3">
              <w14:alpha w14:val="60000"/>
              <w14:satMod w14:val="175000"/>
            </w14:schemeClr>
          </w14:glow>
        </w:rPr>
        <w:t>dear ${user} you are invited to ${event}</w:t>
      </w:r>
    </w:p>
    <w:p>
      <w:pPr>
        <w:pStyle w:val="Normal"/>
        <w:spacing w:before="0" w:after="200"/>
        <w:rPr>
          <w:rFonts w:ascii="FreeSans" w:hAnsi="FreeSans" w:eastAsia="" w:cs=""/>
          <w:color w:val="auto"/>
          <w:kern w:val="0"/>
          <w:sz w:val="52"/>
          <w:szCs w:val="52"/>
          <w:lang w:val="en-US" w:eastAsia="en-US" w:bidi="ar-SA"/>
          <w14:glow w14:rad="101600">
            <w14:schemeClr w14:val="accent3">
              <w14:alpha w14:val="60000"/>
              <w14:satMod w14:val="175000"/>
            </w14:schemeClr>
          </w14:glow>
        </w:rPr>
      </w:pPr>
      <w:r>
        <w:rPr>
          <w:rFonts w:eastAsia="" w:cs="" w:ascii="FreeSans" w:hAnsi="FreeSans"/>
          <w:color w:val="auto"/>
          <w:kern w:val="0"/>
          <w:sz w:val="28"/>
          <w:szCs w:val="28"/>
          <w:lang w:val="en-US" w:eastAsia="en-US" w:bidi="ar-SA"/>
          <w14:glow w14:rad="101600">
            <w14:schemeClr w14:val="accent3">
              <w14:alpha w14:val="60000"/>
              <w14:satMod w14:val="175000"/>
            </w14:schemeClr>
          </w14:glow>
        </w:rPr>
        <w:t>best regards ${company}.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11</Words>
  <Characters>66</Characters>
  <CharactersWithSpaces>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dc:description/>
  <dc:language>en-US</dc:language>
  <cp:lastModifiedBy/>
  <dcterms:modified xsi:type="dcterms:W3CDTF">2021-08-17T15:38:28Z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2.7</vt:lpwstr>
  </property>
</Properties>
</file>